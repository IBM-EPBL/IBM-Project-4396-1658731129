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74"/>
        <w:ind w:left="5222"/>
        <w:rPr>
          <w:u w:val="none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5904865</wp:posOffset>
            </wp:positionH>
            <wp:positionV relativeFrom="page">
              <wp:posOffset>4883150</wp:posOffset>
            </wp:positionV>
            <wp:extent cx="176530" cy="18605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84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Project Planning</w:t>
      </w:r>
    </w:p>
    <w:p>
      <w:pPr>
        <w:pStyle w:val="4"/>
        <w:spacing w:before="24"/>
        <w:ind w:left="119"/>
        <w:rPr>
          <w:u w:val="none"/>
        </w:rPr>
      </w:pPr>
      <w:r>
        <w:rPr>
          <w:u w:val="thick"/>
        </w:rPr>
        <w:t>Phase</w:t>
      </w:r>
    </w:p>
    <w:p>
      <w:pPr>
        <w:pStyle w:val="4"/>
        <w:spacing w:before="7"/>
        <w:rPr>
          <w:sz w:val="27"/>
          <w:u w:val="none"/>
        </w:rPr>
      </w:pPr>
    </w:p>
    <w:tbl>
      <w:tblPr>
        <w:tblStyle w:val="3"/>
        <w:tblW w:w="0" w:type="auto"/>
        <w:tblInd w:w="282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0"/>
        <w:gridCol w:w="48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510" w:type="dxa"/>
          </w:tcPr>
          <w:p>
            <w:pPr>
              <w:pStyle w:val="7"/>
              <w:spacing w:before="2" w:line="251" w:lineRule="exact"/>
              <w:ind w:left="110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Date</w:t>
            </w:r>
          </w:p>
        </w:tc>
        <w:tc>
          <w:tcPr>
            <w:tcW w:w="4844" w:type="dxa"/>
          </w:tcPr>
          <w:p>
            <w:pPr>
              <w:pStyle w:val="7"/>
              <w:spacing w:before="2" w:line="251" w:lineRule="exact"/>
              <w:ind w:left="115"/>
              <w:rPr>
                <w:rFonts w:hint="default" w:ascii="Arial"/>
                <w:sz w:val="22"/>
                <w:lang w:val="en-GB"/>
              </w:rPr>
            </w:pPr>
            <w:r>
              <w:rPr>
                <w:rFonts w:hint="default" w:ascii="Arial"/>
                <w:sz w:val="22"/>
                <w:lang w:val="en-GB"/>
              </w:rPr>
              <w:t>19-11-2022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510" w:type="dxa"/>
          </w:tcPr>
          <w:p>
            <w:pPr>
              <w:pStyle w:val="7"/>
              <w:spacing w:before="2" w:line="251" w:lineRule="exact"/>
              <w:ind w:left="110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Team ID</w:t>
            </w:r>
          </w:p>
        </w:tc>
        <w:tc>
          <w:tcPr>
            <w:tcW w:w="4844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PNT2022TMID32303</w:t>
            </w:r>
          </w:p>
          <w:p>
            <w:pPr>
              <w:pStyle w:val="7"/>
              <w:spacing w:before="2" w:line="251" w:lineRule="exact"/>
              <w:ind w:left="115"/>
              <w:rPr>
                <w:rFonts w:ascii="Arial"/>
                <w:b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510" w:type="dxa"/>
          </w:tcPr>
          <w:p>
            <w:pPr>
              <w:pStyle w:val="7"/>
              <w:spacing w:before="2" w:line="251" w:lineRule="exact"/>
              <w:ind w:left="110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Project Name</w:t>
            </w:r>
          </w:p>
        </w:tc>
        <w:tc>
          <w:tcPr>
            <w:tcW w:w="4844" w:type="dxa"/>
          </w:tcPr>
          <w:p>
            <w:pPr>
              <w:pStyle w:val="7"/>
              <w:spacing w:before="2" w:line="251" w:lineRule="exact"/>
              <w:ind w:left="115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Estimate the Crop Yield using Data Analytics</w:t>
            </w:r>
          </w:p>
        </w:tc>
      </w:tr>
    </w:tbl>
    <w:p>
      <w:pPr>
        <w:pStyle w:val="4"/>
        <w:rPr>
          <w:sz w:val="20"/>
          <w:u w:val="none"/>
        </w:rPr>
      </w:pPr>
    </w:p>
    <w:p>
      <w:pPr>
        <w:pStyle w:val="4"/>
        <w:rPr>
          <w:sz w:val="20"/>
          <w:u w:val="none"/>
        </w:rPr>
      </w:pPr>
    </w:p>
    <w:p>
      <w:pPr>
        <w:pStyle w:val="4"/>
        <w:rPr>
          <w:sz w:val="20"/>
          <w:u w:val="none"/>
        </w:rPr>
      </w:pPr>
    </w:p>
    <w:p>
      <w:pPr>
        <w:pStyle w:val="4"/>
        <w:spacing w:before="4"/>
        <w:rPr>
          <w:sz w:val="14"/>
          <w:u w:val="none"/>
        </w:rPr>
      </w:pPr>
    </w:p>
    <w:tbl>
      <w:tblPr>
        <w:tblStyle w:val="3"/>
        <w:tblW w:w="0" w:type="auto"/>
        <w:tblInd w:w="2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6"/>
        <w:gridCol w:w="2590"/>
        <w:gridCol w:w="5320"/>
        <w:gridCol w:w="2019"/>
        <w:gridCol w:w="30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7" w:hRule="atLeast"/>
        </w:trPr>
        <w:tc>
          <w:tcPr>
            <w:tcW w:w="716" w:type="dxa"/>
          </w:tcPr>
          <w:p>
            <w:pPr>
              <w:pStyle w:val="7"/>
              <w:spacing w:before="6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S.no</w:t>
            </w:r>
          </w:p>
        </w:tc>
        <w:tc>
          <w:tcPr>
            <w:tcW w:w="2590" w:type="dxa"/>
          </w:tcPr>
          <w:p>
            <w:pPr>
              <w:pStyle w:val="7"/>
              <w:spacing w:before="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Milestone</w:t>
            </w:r>
          </w:p>
        </w:tc>
        <w:tc>
          <w:tcPr>
            <w:tcW w:w="5320" w:type="dxa"/>
          </w:tcPr>
          <w:p>
            <w:pPr>
              <w:pStyle w:val="7"/>
              <w:spacing w:before="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Activities</w:t>
            </w:r>
          </w:p>
        </w:tc>
        <w:tc>
          <w:tcPr>
            <w:tcW w:w="2019" w:type="dxa"/>
          </w:tcPr>
          <w:p>
            <w:pPr>
              <w:pStyle w:val="7"/>
              <w:spacing w:before="6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 Date</w:t>
            </w:r>
          </w:p>
        </w:tc>
        <w:tc>
          <w:tcPr>
            <w:tcW w:w="3016" w:type="dxa"/>
          </w:tcPr>
          <w:p>
            <w:pPr>
              <w:pStyle w:val="7"/>
              <w:spacing w:before="6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 Date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716" w:type="dxa"/>
          </w:tcPr>
          <w:p>
            <w:pPr>
              <w:pStyle w:val="7"/>
              <w:ind w:left="110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1</w:t>
            </w:r>
          </w:p>
        </w:tc>
        <w:tc>
          <w:tcPr>
            <w:tcW w:w="2590" w:type="dxa"/>
          </w:tcPr>
          <w:p>
            <w:pPr>
              <w:pStyle w:val="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Solution Requirement</w:t>
            </w:r>
          </w:p>
        </w:tc>
        <w:tc>
          <w:tcPr>
            <w:tcW w:w="5320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Creating the IBM Cognos for creating dashboard and data</w:t>
            </w:r>
          </w:p>
          <w:p>
            <w:pPr>
              <w:pStyle w:val="7"/>
              <w:spacing w:before="21"/>
              <w:rPr>
                <w:sz w:val="22"/>
              </w:rPr>
            </w:pPr>
            <w:r>
              <w:rPr>
                <w:sz w:val="22"/>
              </w:rPr>
              <w:t>visualization charts.</w:t>
            </w:r>
          </w:p>
        </w:tc>
        <w:tc>
          <w:tcPr>
            <w:tcW w:w="2019" w:type="dxa"/>
          </w:tcPr>
          <w:p>
            <w:pPr>
              <w:pStyle w:val="7"/>
              <w:ind w:left="108"/>
              <w:rPr>
                <w:sz w:val="22"/>
              </w:rPr>
            </w:pPr>
            <w:r>
              <w:rPr>
                <w:sz w:val="22"/>
              </w:rPr>
              <w:t>22-Aug-2022</w:t>
            </w:r>
          </w:p>
        </w:tc>
        <w:tc>
          <w:tcPr>
            <w:tcW w:w="3016" w:type="dxa"/>
          </w:tcPr>
          <w:p>
            <w:pPr>
              <w:pStyle w:val="7"/>
              <w:ind w:left="10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24-Aug-2022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716" w:type="dxa"/>
          </w:tcPr>
          <w:p>
            <w:pPr>
              <w:pStyle w:val="7"/>
              <w:ind w:left="110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2</w:t>
            </w:r>
          </w:p>
        </w:tc>
        <w:tc>
          <w:tcPr>
            <w:tcW w:w="2590" w:type="dxa"/>
          </w:tcPr>
          <w:p>
            <w:pPr>
              <w:pStyle w:val="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Project Objectives</w:t>
            </w:r>
          </w:p>
        </w:tc>
        <w:tc>
          <w:tcPr>
            <w:tcW w:w="5320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Prepare the project objectives.</w:t>
            </w:r>
          </w:p>
        </w:tc>
        <w:tc>
          <w:tcPr>
            <w:tcW w:w="2019" w:type="dxa"/>
          </w:tcPr>
          <w:p>
            <w:pPr>
              <w:pStyle w:val="7"/>
              <w:ind w:left="108"/>
              <w:rPr>
                <w:sz w:val="22"/>
              </w:rPr>
            </w:pPr>
            <w:r>
              <w:rPr>
                <w:sz w:val="22"/>
              </w:rPr>
              <w:t>22-Aug-2022</w:t>
            </w:r>
          </w:p>
        </w:tc>
        <w:tc>
          <w:tcPr>
            <w:tcW w:w="3016" w:type="dxa"/>
          </w:tcPr>
          <w:p>
            <w:pPr>
              <w:pStyle w:val="7"/>
              <w:ind w:left="10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24-Aug-2022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716" w:type="dxa"/>
          </w:tcPr>
          <w:p>
            <w:pPr>
              <w:pStyle w:val="7"/>
              <w:ind w:left="110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3</w:t>
            </w:r>
          </w:p>
        </w:tc>
        <w:tc>
          <w:tcPr>
            <w:tcW w:w="2590" w:type="dxa"/>
          </w:tcPr>
          <w:p>
            <w:pPr>
              <w:pStyle w:val="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Project Flow</w:t>
            </w:r>
          </w:p>
        </w:tc>
        <w:tc>
          <w:tcPr>
            <w:tcW w:w="5320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Prepare the project flow.</w:t>
            </w:r>
          </w:p>
        </w:tc>
        <w:tc>
          <w:tcPr>
            <w:tcW w:w="2019" w:type="dxa"/>
          </w:tcPr>
          <w:p>
            <w:pPr>
              <w:pStyle w:val="7"/>
              <w:ind w:left="108"/>
              <w:rPr>
                <w:sz w:val="22"/>
              </w:rPr>
            </w:pPr>
            <w:r>
              <w:rPr>
                <w:sz w:val="22"/>
              </w:rPr>
              <w:t>22-Aug-2022</w:t>
            </w:r>
          </w:p>
        </w:tc>
        <w:tc>
          <w:tcPr>
            <w:tcW w:w="3016" w:type="dxa"/>
          </w:tcPr>
          <w:p>
            <w:pPr>
              <w:pStyle w:val="7"/>
              <w:ind w:left="10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24-Aug-2022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</w:trPr>
        <w:tc>
          <w:tcPr>
            <w:tcW w:w="716" w:type="dxa"/>
          </w:tcPr>
          <w:p>
            <w:pPr>
              <w:pStyle w:val="7"/>
              <w:ind w:left="110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4</w:t>
            </w:r>
          </w:p>
        </w:tc>
        <w:tc>
          <w:tcPr>
            <w:tcW w:w="2590" w:type="dxa"/>
          </w:tcPr>
          <w:p>
            <w:pPr>
              <w:pStyle w:val="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IBM Cloud Account</w:t>
            </w:r>
          </w:p>
        </w:tc>
        <w:tc>
          <w:tcPr>
            <w:tcW w:w="5320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Creating IBM cloud account.</w:t>
            </w:r>
          </w:p>
        </w:tc>
        <w:tc>
          <w:tcPr>
            <w:tcW w:w="2019" w:type="dxa"/>
          </w:tcPr>
          <w:p>
            <w:pPr>
              <w:pStyle w:val="7"/>
              <w:ind w:left="108"/>
              <w:rPr>
                <w:sz w:val="22"/>
              </w:rPr>
            </w:pPr>
            <w:r>
              <w:rPr>
                <w:sz w:val="22"/>
              </w:rPr>
              <w:t>22-Aug-2022</w:t>
            </w:r>
          </w:p>
        </w:tc>
        <w:tc>
          <w:tcPr>
            <w:tcW w:w="3016" w:type="dxa"/>
          </w:tcPr>
          <w:p>
            <w:pPr>
              <w:pStyle w:val="7"/>
              <w:ind w:left="10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24-Aug-2022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716" w:type="dxa"/>
          </w:tcPr>
          <w:p>
            <w:pPr>
              <w:pStyle w:val="7"/>
              <w:spacing w:before="6"/>
              <w:ind w:left="110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5</w:t>
            </w:r>
          </w:p>
        </w:tc>
        <w:tc>
          <w:tcPr>
            <w:tcW w:w="2590" w:type="dxa"/>
          </w:tcPr>
          <w:p>
            <w:pPr>
              <w:pStyle w:val="7"/>
              <w:spacing w:before="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IBM Cognos Analytics</w:t>
            </w:r>
          </w:p>
        </w:tc>
        <w:tc>
          <w:tcPr>
            <w:tcW w:w="5320" w:type="dxa"/>
          </w:tcPr>
          <w:p>
            <w:pPr>
              <w:pStyle w:val="7"/>
              <w:spacing w:before="6"/>
              <w:rPr>
                <w:sz w:val="22"/>
              </w:rPr>
            </w:pPr>
            <w:r>
              <w:rPr>
                <w:sz w:val="22"/>
              </w:rPr>
              <w:t>Creating IBM cognos account.</w:t>
            </w:r>
          </w:p>
        </w:tc>
        <w:tc>
          <w:tcPr>
            <w:tcW w:w="2019" w:type="dxa"/>
          </w:tcPr>
          <w:p>
            <w:pPr>
              <w:pStyle w:val="7"/>
              <w:spacing w:before="6"/>
              <w:ind w:left="108"/>
              <w:rPr>
                <w:sz w:val="22"/>
              </w:rPr>
            </w:pPr>
            <w:r>
              <w:rPr>
                <w:sz w:val="22"/>
              </w:rPr>
              <w:t>22-Aug-2022</w:t>
            </w:r>
          </w:p>
        </w:tc>
        <w:tc>
          <w:tcPr>
            <w:tcW w:w="3016" w:type="dxa"/>
          </w:tcPr>
          <w:p>
            <w:pPr>
              <w:pStyle w:val="7"/>
              <w:spacing w:before="6"/>
              <w:ind w:left="10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24-Aug-2022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</w:trPr>
        <w:tc>
          <w:tcPr>
            <w:tcW w:w="716" w:type="dxa"/>
          </w:tcPr>
          <w:p>
            <w:pPr>
              <w:pStyle w:val="7"/>
              <w:ind w:left="110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6</w:t>
            </w:r>
          </w:p>
        </w:tc>
        <w:tc>
          <w:tcPr>
            <w:tcW w:w="2590" w:type="dxa"/>
          </w:tcPr>
          <w:p>
            <w:pPr>
              <w:pStyle w:val="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Working with the Dataset</w:t>
            </w:r>
          </w:p>
        </w:tc>
        <w:tc>
          <w:tcPr>
            <w:tcW w:w="5320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Understanding The Dataset Loading The Dataset.</w:t>
            </w:r>
          </w:p>
        </w:tc>
        <w:tc>
          <w:tcPr>
            <w:tcW w:w="2019" w:type="dxa"/>
          </w:tcPr>
          <w:p>
            <w:pPr>
              <w:pStyle w:val="7"/>
              <w:ind w:left="108"/>
              <w:rPr>
                <w:sz w:val="22"/>
              </w:rPr>
            </w:pPr>
            <w:r>
              <w:rPr>
                <w:sz w:val="22"/>
              </w:rPr>
              <w:t>24-oct-2022</w:t>
            </w:r>
          </w:p>
        </w:tc>
        <w:tc>
          <w:tcPr>
            <w:tcW w:w="3016" w:type="dxa"/>
          </w:tcPr>
          <w:p>
            <w:pPr>
              <w:pStyle w:val="7"/>
              <w:ind w:left="10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19-Nov-2022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9" w:hRule="atLeast"/>
        </w:trPr>
        <w:tc>
          <w:tcPr>
            <w:tcW w:w="716" w:type="dxa"/>
          </w:tcPr>
          <w:p>
            <w:pPr>
              <w:pStyle w:val="7"/>
              <w:ind w:left="110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7</w:t>
            </w:r>
          </w:p>
        </w:tc>
        <w:tc>
          <w:tcPr>
            <w:tcW w:w="2590" w:type="dxa"/>
          </w:tcPr>
          <w:p>
            <w:pPr>
              <w:pStyle w:val="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Data Visulization Charts</w:t>
            </w:r>
          </w:p>
        </w:tc>
        <w:tc>
          <w:tcPr>
            <w:tcW w:w="5320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830"/>
              </w:tabs>
              <w:spacing w:before="4" w:after="0" w:line="240" w:lineRule="auto"/>
              <w:ind w:left="83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Seasons With Average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Productions</w:t>
            </w:r>
            <w:r>
              <w:rPr>
                <w:w w:val="100"/>
                <w:position w:val="-5"/>
                <w:sz w:val="22"/>
              </w:rPr>
              <w:drawing>
                <wp:inline distT="0" distB="0" distL="0" distR="0">
                  <wp:extent cx="176530" cy="185420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84" cy="185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830"/>
              </w:tabs>
              <w:spacing w:before="53" w:after="0" w:line="240" w:lineRule="auto"/>
              <w:ind w:left="83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With Years Usage of Area And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Production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830"/>
              </w:tabs>
              <w:spacing w:before="23" w:after="0" w:line="240" w:lineRule="auto"/>
              <w:ind w:left="83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Top 10 States with Most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Area</w:t>
            </w:r>
            <w:r>
              <w:rPr>
                <w:w w:val="100"/>
                <w:position w:val="-5"/>
                <w:sz w:val="22"/>
              </w:rPr>
              <w:drawing>
                <wp:inline distT="0" distB="0" distL="0" distR="0">
                  <wp:extent cx="179705" cy="185420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32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830"/>
              </w:tabs>
              <w:spacing w:before="23" w:after="0" w:line="240" w:lineRule="auto"/>
              <w:ind w:left="83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State With Crop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 xml:space="preserve">Production </w:t>
            </w:r>
            <w:r>
              <w:rPr>
                <w:w w:val="100"/>
                <w:position w:val="-5"/>
                <w:sz w:val="22"/>
              </w:rPr>
              <w:drawing>
                <wp:inline distT="0" distB="0" distL="0" distR="0">
                  <wp:extent cx="179705" cy="185420"/>
                  <wp:effectExtent l="0" t="0" r="0" b="0"/>
                  <wp:docPr id="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32" cy="185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830"/>
              </w:tabs>
              <w:spacing w:before="8" w:after="0" w:line="290" w:lineRule="atLeast"/>
              <w:ind w:left="830" w:right="313" w:hanging="361"/>
              <w:jc w:val="left"/>
              <w:rPr>
                <w:sz w:val="22"/>
              </w:rPr>
            </w:pPr>
            <w:r>
              <w:rPr>
                <w:sz w:val="22"/>
              </w:rPr>
              <w:t>States With the Crop Production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Along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1"/>
                <w:w w:val="100"/>
                <w:position w:val="-4"/>
                <w:sz w:val="22"/>
              </w:rPr>
              <w:drawing>
                <wp:inline distT="0" distB="0" distL="0" distR="0">
                  <wp:extent cx="164465" cy="167005"/>
                  <wp:effectExtent l="0" t="0" r="0" b="0"/>
                  <wp:docPr id="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1" cy="167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1"/>
                <w:w w:val="100"/>
                <w:position w:val="-4"/>
                <w:sz w:val="22"/>
              </w:rPr>
              <w:t xml:space="preserve"> </w:t>
            </w:r>
            <w:r>
              <w:rPr>
                <w:sz w:val="22"/>
              </w:rPr>
              <w:t>Season</w:t>
            </w:r>
          </w:p>
        </w:tc>
        <w:tc>
          <w:tcPr>
            <w:tcW w:w="2019" w:type="dxa"/>
          </w:tcPr>
          <w:p>
            <w:pPr>
              <w:pStyle w:val="7"/>
              <w:ind w:left="108"/>
              <w:rPr>
                <w:sz w:val="22"/>
              </w:rPr>
            </w:pPr>
            <w:r>
              <w:rPr>
                <w:sz w:val="22"/>
              </w:rPr>
              <w:t>24-oct-2022</w:t>
            </w:r>
          </w:p>
        </w:tc>
        <w:tc>
          <w:tcPr>
            <w:tcW w:w="3016" w:type="dxa"/>
          </w:tcPr>
          <w:p>
            <w:pPr>
              <w:pStyle w:val="7"/>
              <w:ind w:left="10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19-Nov-2022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716" w:type="dxa"/>
          </w:tcPr>
          <w:p>
            <w:pPr>
              <w:pStyle w:val="7"/>
              <w:spacing w:before="6"/>
              <w:ind w:left="110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8</w:t>
            </w:r>
          </w:p>
        </w:tc>
        <w:tc>
          <w:tcPr>
            <w:tcW w:w="2590" w:type="dxa"/>
          </w:tcPr>
          <w:p>
            <w:pPr>
              <w:pStyle w:val="7"/>
              <w:spacing w:before="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Creating the Dashboard</w:t>
            </w:r>
          </w:p>
        </w:tc>
        <w:tc>
          <w:tcPr>
            <w:tcW w:w="5320" w:type="dxa"/>
          </w:tcPr>
          <w:p>
            <w:pPr>
              <w:pStyle w:val="7"/>
              <w:spacing w:before="6"/>
              <w:rPr>
                <w:sz w:val="22"/>
              </w:rPr>
            </w:pPr>
            <w:r>
              <w:rPr>
                <w:sz w:val="22"/>
              </w:rPr>
              <w:t>Creating The Dashboard</w:t>
            </w:r>
          </w:p>
        </w:tc>
        <w:tc>
          <w:tcPr>
            <w:tcW w:w="2019" w:type="dxa"/>
          </w:tcPr>
          <w:p>
            <w:pPr>
              <w:pStyle w:val="7"/>
              <w:spacing w:before="6"/>
              <w:ind w:left="108"/>
              <w:rPr>
                <w:sz w:val="22"/>
              </w:rPr>
            </w:pPr>
            <w:r>
              <w:rPr>
                <w:sz w:val="22"/>
              </w:rPr>
              <w:t>24-oct-2022</w:t>
            </w:r>
          </w:p>
        </w:tc>
        <w:tc>
          <w:tcPr>
            <w:tcW w:w="3016" w:type="dxa"/>
          </w:tcPr>
          <w:p>
            <w:pPr>
              <w:pStyle w:val="7"/>
              <w:spacing w:before="6"/>
              <w:ind w:left="10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19-Nov-2022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</w:trPr>
        <w:tc>
          <w:tcPr>
            <w:tcW w:w="716" w:type="dxa"/>
          </w:tcPr>
          <w:p>
            <w:pPr>
              <w:pStyle w:val="7"/>
              <w:ind w:left="110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9</w:t>
            </w:r>
          </w:p>
        </w:tc>
        <w:tc>
          <w:tcPr>
            <w:tcW w:w="2590" w:type="dxa"/>
          </w:tcPr>
          <w:p>
            <w:pPr>
              <w:pStyle w:val="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Export the Analytics</w:t>
            </w:r>
          </w:p>
        </w:tc>
        <w:tc>
          <w:tcPr>
            <w:tcW w:w="5320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Export The Analytics</w:t>
            </w:r>
          </w:p>
        </w:tc>
        <w:tc>
          <w:tcPr>
            <w:tcW w:w="2019" w:type="dxa"/>
          </w:tcPr>
          <w:p>
            <w:pPr>
              <w:pStyle w:val="7"/>
              <w:ind w:left="108"/>
              <w:rPr>
                <w:sz w:val="22"/>
              </w:rPr>
            </w:pPr>
            <w:r>
              <w:rPr>
                <w:sz w:val="22"/>
              </w:rPr>
              <w:t>24-oct-2022</w:t>
            </w:r>
          </w:p>
        </w:tc>
        <w:tc>
          <w:tcPr>
            <w:tcW w:w="3016" w:type="dxa"/>
          </w:tcPr>
          <w:p>
            <w:pPr>
              <w:pStyle w:val="7"/>
              <w:ind w:left="10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19-Nov-2022</w:t>
            </w:r>
          </w:p>
        </w:tc>
      </w:tr>
    </w:tbl>
    <w:p>
      <w:pPr>
        <w:spacing w:after="0"/>
        <w:rPr>
          <w:rFonts w:ascii="Arial"/>
          <w:sz w:val="20"/>
        </w:rPr>
        <w:sectPr>
          <w:type w:val="continuous"/>
          <w:pgSz w:w="16840" w:h="11910" w:orient="landscape"/>
          <w:pgMar w:top="1020" w:right="1620" w:bottom="280" w:left="1220" w:header="720" w:footer="720" w:gutter="0"/>
          <w:cols w:space="720" w:num="1"/>
        </w:sectPr>
      </w:pPr>
    </w:p>
    <w:tbl>
      <w:tblPr>
        <w:tblStyle w:val="3"/>
        <w:tblW w:w="0" w:type="auto"/>
        <w:tblInd w:w="2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6"/>
        <w:gridCol w:w="2590"/>
        <w:gridCol w:w="5320"/>
        <w:gridCol w:w="2019"/>
        <w:gridCol w:w="30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4" w:hRule="atLeast"/>
        </w:trPr>
        <w:tc>
          <w:tcPr>
            <w:tcW w:w="716" w:type="dxa"/>
          </w:tcPr>
          <w:p>
            <w:pPr>
              <w:pStyle w:val="7"/>
              <w:spacing w:before="0"/>
              <w:ind w:left="11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10</w:t>
            </w:r>
          </w:p>
        </w:tc>
        <w:tc>
          <w:tcPr>
            <w:tcW w:w="2590" w:type="dxa"/>
          </w:tcPr>
          <w:p>
            <w:pPr>
              <w:pStyle w:val="7"/>
              <w:spacing w:before="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Ideation Phase</w:t>
            </w:r>
          </w:p>
        </w:tc>
        <w:tc>
          <w:tcPr>
            <w:tcW w:w="5320" w:type="dxa"/>
          </w:tcPr>
          <w:p>
            <w:pPr>
              <w:pStyle w:val="7"/>
              <w:numPr>
                <w:ilvl w:val="0"/>
                <w:numId w:val="2"/>
              </w:numPr>
              <w:tabs>
                <w:tab w:val="left" w:pos="830"/>
              </w:tabs>
              <w:spacing w:before="0" w:after="0" w:line="240" w:lineRule="auto"/>
              <w:ind w:left="830" w:right="553" w:hanging="361"/>
              <w:jc w:val="left"/>
              <w:rPr>
                <w:sz w:val="22"/>
              </w:rPr>
            </w:pPr>
            <w:r>
              <w:rPr>
                <w:sz w:val="22"/>
              </w:rPr>
              <w:t>Literature Survey On The Selected Project &amp; Information Gathering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Prepare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left" w:pos="830"/>
              </w:tabs>
              <w:spacing w:before="31" w:after="0" w:line="240" w:lineRule="auto"/>
              <w:ind w:left="83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Empathy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Map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left" w:pos="830"/>
              </w:tabs>
              <w:spacing w:before="22" w:after="0" w:line="240" w:lineRule="auto"/>
              <w:ind w:left="83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Ideation</w:t>
            </w:r>
          </w:p>
        </w:tc>
        <w:tc>
          <w:tcPr>
            <w:tcW w:w="2019" w:type="dxa"/>
          </w:tcPr>
          <w:p>
            <w:pPr>
              <w:pStyle w:val="7"/>
              <w:spacing w:before="0" w:line="268" w:lineRule="exact"/>
              <w:ind w:left="108"/>
              <w:rPr>
                <w:sz w:val="22"/>
              </w:rPr>
            </w:pPr>
            <w:r>
              <w:rPr>
                <w:sz w:val="22"/>
              </w:rPr>
              <w:t>22-Aug-2022</w:t>
            </w:r>
          </w:p>
        </w:tc>
        <w:tc>
          <w:tcPr>
            <w:tcW w:w="3016" w:type="dxa"/>
          </w:tcPr>
          <w:p>
            <w:pPr>
              <w:pStyle w:val="7"/>
              <w:spacing w:before="0"/>
              <w:ind w:left="10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17-Sept-2022</w:t>
            </w:r>
          </w:p>
        </w:tc>
      </w:tr>
    </w:tbl>
    <w:p>
      <w:pPr>
        <w:pStyle w:val="4"/>
        <w:spacing w:before="9"/>
        <w:rPr>
          <w:sz w:val="24"/>
          <w:u w:val="none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4493260</wp:posOffset>
            </wp:positionH>
            <wp:positionV relativeFrom="page">
              <wp:posOffset>2077720</wp:posOffset>
            </wp:positionV>
            <wp:extent cx="179705" cy="186055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2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4824095</wp:posOffset>
            </wp:positionH>
            <wp:positionV relativeFrom="page">
              <wp:posOffset>2883535</wp:posOffset>
            </wp:positionV>
            <wp:extent cx="176530" cy="186055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84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4563110</wp:posOffset>
            </wp:positionH>
            <wp:positionV relativeFrom="page">
              <wp:posOffset>3691890</wp:posOffset>
            </wp:positionV>
            <wp:extent cx="161290" cy="167640"/>
            <wp:effectExtent l="0" t="0" r="0" b="0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44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5925820</wp:posOffset>
                </wp:positionH>
                <wp:positionV relativeFrom="page">
                  <wp:posOffset>4090670</wp:posOffset>
                </wp:positionV>
                <wp:extent cx="180340" cy="388620"/>
                <wp:effectExtent l="635" t="0" r="0" b="6985"/>
                <wp:wrapNone/>
                <wp:docPr id="6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340" cy="388620"/>
                          <a:chOff x="9333" y="6443"/>
                          <a:chExt cx="284" cy="612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332" y="6443"/>
                            <a:ext cx="279" cy="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332" y="6762"/>
                            <a:ext cx="284" cy="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466.6pt;margin-top:322.1pt;height:30.6pt;width:14.2pt;mso-position-horizontal-relative:page;mso-position-vertical-relative:page;z-index:-251653120;mso-width-relative:page;mso-height-relative:page;" coordorigin="9333,6443" coordsize="284,612" o:gfxdata="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">
                <o:lock v:ext="edit" aspectratio="f"/>
                <v:shape id="Picture 3" o:spid="_x0000_s1026" o:spt="75" alt="" type="#_x0000_t75" style="position:absolute;left:9332;top:6443;height:293;width:279;" filled="f" o:preferrelative="t" stroked="f" coordsize="21600,21600" o:gfxdata="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MtIRm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  <v:shape id="_x0000_s1026" o:spid="_x0000_s1026" o:spt="75" alt="" type="#_x0000_t75" style="position:absolute;left:9332;top:6762;height:293;width:284;" filled="f" o:preferrelative="t" stroked="f" coordsize="21600,21600" o:gfxdata="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0iN2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</w:p>
    <w:tbl>
      <w:tblPr>
        <w:tblStyle w:val="3"/>
        <w:tblW w:w="0" w:type="auto"/>
        <w:tblInd w:w="2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6"/>
        <w:gridCol w:w="2556"/>
        <w:gridCol w:w="5243"/>
        <w:gridCol w:w="1990"/>
        <w:gridCol w:w="29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706" w:type="dxa"/>
          </w:tcPr>
          <w:p>
            <w:pPr>
              <w:pStyle w:val="7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S.no</w:t>
            </w:r>
          </w:p>
        </w:tc>
        <w:tc>
          <w:tcPr>
            <w:tcW w:w="2556" w:type="dxa"/>
          </w:tcPr>
          <w:p>
            <w:pPr>
              <w:pStyle w:val="7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Milestone</w:t>
            </w:r>
          </w:p>
        </w:tc>
        <w:tc>
          <w:tcPr>
            <w:tcW w:w="5243" w:type="dxa"/>
          </w:tcPr>
          <w:p>
            <w:pPr>
              <w:pStyle w:val="7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Activities</w:t>
            </w:r>
          </w:p>
        </w:tc>
        <w:tc>
          <w:tcPr>
            <w:tcW w:w="1990" w:type="dxa"/>
          </w:tcPr>
          <w:p>
            <w:pPr>
              <w:pStyle w:val="7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 Date</w:t>
            </w:r>
          </w:p>
        </w:tc>
        <w:tc>
          <w:tcPr>
            <w:tcW w:w="2977" w:type="dxa"/>
          </w:tcPr>
          <w:p>
            <w:pPr>
              <w:pStyle w:val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 Date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3" w:hRule="atLeast"/>
        </w:trPr>
        <w:tc>
          <w:tcPr>
            <w:tcW w:w="706" w:type="dxa"/>
          </w:tcPr>
          <w:p>
            <w:pPr>
              <w:pStyle w:val="7"/>
              <w:spacing w:before="6"/>
              <w:ind w:left="11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11</w:t>
            </w:r>
          </w:p>
        </w:tc>
        <w:tc>
          <w:tcPr>
            <w:tcW w:w="2556" w:type="dxa"/>
          </w:tcPr>
          <w:p>
            <w:pPr>
              <w:pStyle w:val="7"/>
              <w:spacing w:before="6"/>
              <w:ind w:left="11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Project Design Phase - I</w:t>
            </w:r>
          </w:p>
        </w:tc>
        <w:tc>
          <w:tcPr>
            <w:tcW w:w="5243" w:type="dxa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726"/>
              </w:tabs>
              <w:spacing w:before="35" w:after="0" w:line="240" w:lineRule="auto"/>
              <w:ind w:left="725" w:right="0" w:hanging="362"/>
              <w:jc w:val="left"/>
              <w:rPr>
                <w:sz w:val="22"/>
              </w:rPr>
            </w:pPr>
            <w:r>
              <w:rPr>
                <w:sz w:val="22"/>
              </w:rPr>
              <w:t>Proposed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Solution</w:t>
            </w:r>
          </w:p>
          <w:p>
            <w:pPr>
              <w:pStyle w:val="7"/>
              <w:numPr>
                <w:ilvl w:val="0"/>
                <w:numId w:val="3"/>
              </w:numPr>
              <w:tabs>
                <w:tab w:val="left" w:pos="726"/>
              </w:tabs>
              <w:spacing w:before="23" w:after="0" w:line="240" w:lineRule="auto"/>
              <w:ind w:left="725" w:right="0" w:hanging="362"/>
              <w:jc w:val="left"/>
              <w:rPr>
                <w:sz w:val="22"/>
              </w:rPr>
            </w:pPr>
            <w:r>
              <w:rPr>
                <w:sz w:val="22"/>
              </w:rPr>
              <w:t>Problem Solution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 xml:space="preserve">Fit </w:t>
            </w:r>
            <w:r>
              <w:rPr>
                <w:spacing w:val="1"/>
                <w:w w:val="100"/>
                <w:position w:val="-5"/>
                <w:sz w:val="22"/>
              </w:rPr>
              <w:drawing>
                <wp:inline distT="0" distB="0" distL="0" distR="0">
                  <wp:extent cx="176530" cy="185420"/>
                  <wp:effectExtent l="0" t="0" r="0" b="0"/>
                  <wp:docPr id="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84" cy="185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numPr>
                <w:ilvl w:val="0"/>
                <w:numId w:val="3"/>
              </w:numPr>
              <w:tabs>
                <w:tab w:val="left" w:pos="726"/>
              </w:tabs>
              <w:spacing w:before="25" w:after="0" w:line="240" w:lineRule="auto"/>
              <w:ind w:left="725" w:right="0" w:hanging="362"/>
              <w:jc w:val="left"/>
              <w:rPr>
                <w:sz w:val="22"/>
              </w:rPr>
            </w:pPr>
            <w:r>
              <w:rPr>
                <w:sz w:val="22"/>
              </w:rPr>
              <w:t>Solution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Architecture</w:t>
            </w:r>
            <w:r>
              <w:rPr>
                <w:w w:val="100"/>
                <w:position w:val="-4"/>
                <w:sz w:val="22"/>
              </w:rPr>
              <w:drawing>
                <wp:inline distT="0" distB="0" distL="0" distR="0">
                  <wp:extent cx="161290" cy="167005"/>
                  <wp:effectExtent l="0" t="0" r="0" b="0"/>
                  <wp:docPr id="1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4" cy="167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0" w:type="dxa"/>
          </w:tcPr>
          <w:p>
            <w:pPr>
              <w:pStyle w:val="7"/>
              <w:spacing w:before="6"/>
              <w:ind w:left="114"/>
              <w:rPr>
                <w:sz w:val="22"/>
              </w:rPr>
            </w:pPr>
            <w:r>
              <w:rPr>
                <w:sz w:val="22"/>
              </w:rPr>
              <w:t>22-Aug-2022</w:t>
            </w:r>
          </w:p>
        </w:tc>
        <w:tc>
          <w:tcPr>
            <w:tcW w:w="2977" w:type="dxa"/>
          </w:tcPr>
          <w:p>
            <w:pPr>
              <w:pStyle w:val="7"/>
              <w:spacing w:before="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17-Sept-2022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9" w:hRule="atLeast"/>
        </w:trPr>
        <w:tc>
          <w:tcPr>
            <w:tcW w:w="706" w:type="dxa"/>
          </w:tcPr>
          <w:p>
            <w:pPr>
              <w:pStyle w:val="7"/>
              <w:ind w:left="11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12</w:t>
            </w:r>
          </w:p>
        </w:tc>
        <w:tc>
          <w:tcPr>
            <w:tcW w:w="2556" w:type="dxa"/>
          </w:tcPr>
          <w:p>
            <w:pPr>
              <w:pStyle w:val="7"/>
              <w:ind w:left="11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Project Design Phase - II</w:t>
            </w:r>
          </w:p>
        </w:tc>
        <w:tc>
          <w:tcPr>
            <w:tcW w:w="5243" w:type="dxa"/>
          </w:tcPr>
          <w:p>
            <w:pPr>
              <w:pStyle w:val="7"/>
              <w:numPr>
                <w:ilvl w:val="0"/>
                <w:numId w:val="4"/>
              </w:numPr>
              <w:tabs>
                <w:tab w:val="left" w:pos="726"/>
              </w:tabs>
              <w:spacing w:before="4" w:after="0" w:line="240" w:lineRule="auto"/>
              <w:ind w:left="725" w:right="0" w:hanging="362"/>
              <w:jc w:val="left"/>
              <w:rPr>
                <w:sz w:val="22"/>
              </w:rPr>
            </w:pPr>
            <w:r>
              <w:rPr>
                <w:sz w:val="22"/>
              </w:rPr>
              <w:t>Customer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Journey</w:t>
            </w:r>
            <w:r>
              <w:rPr>
                <w:w w:val="100"/>
                <w:position w:val="-5"/>
                <w:sz w:val="22"/>
              </w:rPr>
              <w:drawing>
                <wp:inline distT="0" distB="0" distL="0" distR="0">
                  <wp:extent cx="179705" cy="185420"/>
                  <wp:effectExtent l="0" t="0" r="0" b="0"/>
                  <wp:docPr id="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32" cy="185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numPr>
                <w:ilvl w:val="0"/>
                <w:numId w:val="4"/>
              </w:numPr>
              <w:tabs>
                <w:tab w:val="left" w:pos="726"/>
              </w:tabs>
              <w:spacing w:before="51" w:after="0" w:line="240" w:lineRule="auto"/>
              <w:ind w:left="725" w:right="0" w:hanging="362"/>
              <w:jc w:val="left"/>
              <w:rPr>
                <w:sz w:val="22"/>
              </w:rPr>
            </w:pPr>
            <w:r>
              <w:rPr>
                <w:sz w:val="22"/>
              </w:rPr>
              <w:t>Functional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Requirement</w:t>
            </w:r>
          </w:p>
          <w:p>
            <w:pPr>
              <w:pStyle w:val="7"/>
              <w:numPr>
                <w:ilvl w:val="0"/>
                <w:numId w:val="4"/>
              </w:numPr>
              <w:tabs>
                <w:tab w:val="left" w:pos="726"/>
              </w:tabs>
              <w:spacing w:before="22" w:after="0" w:line="240" w:lineRule="auto"/>
              <w:ind w:left="725" w:right="0" w:hanging="362"/>
              <w:jc w:val="left"/>
              <w:rPr>
                <w:sz w:val="22"/>
              </w:rPr>
            </w:pPr>
            <w:r>
              <w:rPr>
                <w:sz w:val="22"/>
              </w:rPr>
              <w:t>Data Flow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Diagrams</w:t>
            </w:r>
            <w:r>
              <w:rPr>
                <w:w w:val="100"/>
                <w:position w:val="-5"/>
                <w:sz w:val="22"/>
              </w:rPr>
              <w:drawing>
                <wp:inline distT="0" distB="0" distL="0" distR="0">
                  <wp:extent cx="176530" cy="185420"/>
                  <wp:effectExtent l="0" t="0" r="0" b="0"/>
                  <wp:docPr id="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84" cy="185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numPr>
                <w:ilvl w:val="0"/>
                <w:numId w:val="4"/>
              </w:numPr>
              <w:tabs>
                <w:tab w:val="left" w:pos="726"/>
              </w:tabs>
              <w:spacing w:before="25" w:after="0" w:line="240" w:lineRule="auto"/>
              <w:ind w:left="725" w:right="0" w:hanging="362"/>
              <w:jc w:val="left"/>
              <w:rPr>
                <w:sz w:val="22"/>
              </w:rPr>
            </w:pPr>
            <w:r>
              <w:rPr>
                <w:sz w:val="22"/>
              </w:rPr>
              <w:t>Technology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Architecture</w:t>
            </w:r>
            <w:r>
              <w:rPr>
                <w:w w:val="100"/>
                <w:position w:val="-4"/>
                <w:sz w:val="22"/>
              </w:rPr>
              <w:drawing>
                <wp:inline distT="0" distB="0" distL="0" distR="0">
                  <wp:extent cx="161290" cy="167005"/>
                  <wp:effectExtent l="0" t="0" r="0" b="0"/>
                  <wp:docPr id="2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4" cy="167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0" w:type="dxa"/>
          </w:tcPr>
          <w:p>
            <w:pPr>
              <w:pStyle w:val="7"/>
              <w:ind w:left="114"/>
              <w:rPr>
                <w:sz w:val="22"/>
              </w:rPr>
            </w:pPr>
            <w:r>
              <w:rPr>
                <w:sz w:val="22"/>
              </w:rPr>
              <w:t>22-Aug-2022</w:t>
            </w:r>
          </w:p>
        </w:tc>
        <w:tc>
          <w:tcPr>
            <w:tcW w:w="2977" w:type="dxa"/>
          </w:tcPr>
          <w:p>
            <w:pPr>
              <w:pStyle w:val="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01-Oct-2022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706" w:type="dxa"/>
          </w:tcPr>
          <w:p>
            <w:pPr>
              <w:pStyle w:val="7"/>
              <w:ind w:left="11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13</w:t>
            </w:r>
          </w:p>
        </w:tc>
        <w:tc>
          <w:tcPr>
            <w:tcW w:w="2556" w:type="dxa"/>
          </w:tcPr>
          <w:p>
            <w:pPr>
              <w:pStyle w:val="7"/>
              <w:ind w:left="11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Project Planning Phase</w:t>
            </w:r>
          </w:p>
        </w:tc>
        <w:tc>
          <w:tcPr>
            <w:tcW w:w="5243" w:type="dxa"/>
          </w:tcPr>
          <w:p>
            <w:pPr>
              <w:pStyle w:val="7"/>
              <w:numPr>
                <w:ilvl w:val="0"/>
                <w:numId w:val="5"/>
              </w:numPr>
              <w:tabs>
                <w:tab w:val="left" w:pos="726"/>
              </w:tabs>
              <w:spacing w:before="4" w:after="0" w:line="240" w:lineRule="auto"/>
              <w:ind w:left="725" w:right="0" w:hanging="362"/>
              <w:jc w:val="left"/>
              <w:rPr>
                <w:sz w:val="22"/>
              </w:rPr>
            </w:pPr>
            <w:r>
              <w:rPr>
                <w:sz w:val="22"/>
              </w:rPr>
              <w:t>Prepare Milestone &amp; Activity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List</w:t>
            </w:r>
            <w:r>
              <w:rPr>
                <w:spacing w:val="1"/>
                <w:w w:val="100"/>
                <w:position w:val="-5"/>
                <w:sz w:val="22"/>
              </w:rPr>
              <w:drawing>
                <wp:inline distT="0" distB="0" distL="0" distR="0">
                  <wp:extent cx="176530" cy="185420"/>
                  <wp:effectExtent l="0" t="0" r="0" b="0"/>
                  <wp:docPr id="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84" cy="185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numPr>
                <w:ilvl w:val="0"/>
                <w:numId w:val="5"/>
              </w:numPr>
              <w:tabs>
                <w:tab w:val="left" w:pos="726"/>
              </w:tabs>
              <w:spacing w:before="30" w:after="0" w:line="240" w:lineRule="auto"/>
              <w:ind w:left="725" w:right="0" w:hanging="362"/>
              <w:jc w:val="left"/>
              <w:rPr>
                <w:sz w:val="22"/>
              </w:rPr>
            </w:pPr>
            <w:r>
              <w:rPr>
                <w:sz w:val="22"/>
              </w:rPr>
              <w:t>Sprint Delivery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Plan</w:t>
            </w:r>
          </w:p>
        </w:tc>
        <w:tc>
          <w:tcPr>
            <w:tcW w:w="1990" w:type="dxa"/>
          </w:tcPr>
          <w:p>
            <w:pPr>
              <w:pStyle w:val="7"/>
              <w:ind w:left="11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17-Oct-2022</w:t>
            </w:r>
          </w:p>
        </w:tc>
        <w:tc>
          <w:tcPr>
            <w:tcW w:w="2977" w:type="dxa"/>
          </w:tcPr>
          <w:p>
            <w:pPr>
              <w:pStyle w:val="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22-Oct-2022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9" w:hRule="atLeast"/>
        </w:trPr>
        <w:tc>
          <w:tcPr>
            <w:tcW w:w="706" w:type="dxa"/>
          </w:tcPr>
          <w:p>
            <w:pPr>
              <w:pStyle w:val="7"/>
              <w:ind w:left="11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14</w:t>
            </w:r>
          </w:p>
        </w:tc>
        <w:tc>
          <w:tcPr>
            <w:tcW w:w="2556" w:type="dxa"/>
          </w:tcPr>
          <w:p>
            <w:pPr>
              <w:pStyle w:val="7"/>
              <w:spacing w:line="256" w:lineRule="auto"/>
              <w:ind w:left="110" w:right="3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Project Development Phase</w:t>
            </w:r>
          </w:p>
        </w:tc>
        <w:tc>
          <w:tcPr>
            <w:tcW w:w="5243" w:type="dxa"/>
          </w:tcPr>
          <w:p>
            <w:pPr>
              <w:pStyle w:val="7"/>
              <w:numPr>
                <w:ilvl w:val="0"/>
                <w:numId w:val="6"/>
              </w:numPr>
              <w:tabs>
                <w:tab w:val="left" w:pos="830"/>
                <w:tab w:val="left" w:pos="831"/>
              </w:tabs>
              <w:spacing w:before="4" w:after="0" w:line="240" w:lineRule="auto"/>
              <w:ind w:left="830" w:right="0" w:hanging="467"/>
              <w:jc w:val="left"/>
              <w:rPr>
                <w:sz w:val="22"/>
              </w:rPr>
            </w:pPr>
            <w:r>
              <w:rPr>
                <w:sz w:val="22"/>
              </w:rPr>
              <w:t>Project Development - Delivery of</w:t>
            </w:r>
            <w:r>
              <w:rPr>
                <w:spacing w:val="-15"/>
                <w:sz w:val="22"/>
              </w:rPr>
              <w:t xml:space="preserve"> </w:t>
            </w:r>
            <w:r>
              <w:rPr>
                <w:sz w:val="22"/>
              </w:rPr>
              <w:t>Sprint-1</w:t>
            </w:r>
            <w:r>
              <w:rPr>
                <w:w w:val="100"/>
                <w:position w:val="-5"/>
                <w:sz w:val="22"/>
              </w:rPr>
              <w:drawing>
                <wp:inline distT="0" distB="0" distL="0" distR="0">
                  <wp:extent cx="176530" cy="185420"/>
                  <wp:effectExtent l="0" t="0" r="0" b="0"/>
                  <wp:docPr id="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84" cy="185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numPr>
                <w:ilvl w:val="0"/>
                <w:numId w:val="6"/>
              </w:numPr>
              <w:tabs>
                <w:tab w:val="left" w:pos="830"/>
                <w:tab w:val="left" w:pos="831"/>
              </w:tabs>
              <w:spacing w:before="51" w:after="0" w:line="240" w:lineRule="auto"/>
              <w:ind w:left="830" w:right="0" w:hanging="467"/>
              <w:jc w:val="left"/>
              <w:rPr>
                <w:sz w:val="22"/>
              </w:rPr>
            </w:pPr>
            <w:r>
              <w:rPr>
                <w:sz w:val="22"/>
              </w:rPr>
              <w:t>Project Development - Delivery of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Sprint-2</w:t>
            </w:r>
          </w:p>
          <w:p>
            <w:pPr>
              <w:pStyle w:val="7"/>
              <w:numPr>
                <w:ilvl w:val="0"/>
                <w:numId w:val="6"/>
              </w:numPr>
              <w:tabs>
                <w:tab w:val="left" w:pos="830"/>
                <w:tab w:val="left" w:pos="831"/>
                <w:tab w:val="left" w:pos="4822"/>
              </w:tabs>
              <w:spacing w:before="51" w:after="0" w:line="240" w:lineRule="auto"/>
              <w:ind w:left="830" w:right="0" w:hanging="467"/>
              <w:jc w:val="left"/>
              <w:rPr>
                <w:rFonts w:ascii="Wingdings" w:hAnsi="Wingdings"/>
                <w:sz w:val="20"/>
              </w:rPr>
            </w:pPr>
            <w:r>
              <w:rPr>
                <w:sz w:val="22"/>
              </w:rPr>
              <w:t>Project Development - Delivery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Sprint-3</w:t>
            </w:r>
            <w:r>
              <w:rPr>
                <w:sz w:val="22"/>
              </w:rPr>
              <w:tab/>
            </w:r>
            <w:r>
              <w:rPr>
                <w:rFonts w:ascii="Wingdings" w:hAnsi="Wingdings"/>
                <w:sz w:val="20"/>
              </w:rPr>
              <w:t></w:t>
            </w:r>
          </w:p>
          <w:p>
            <w:pPr>
              <w:pStyle w:val="7"/>
              <w:spacing w:before="25"/>
              <w:ind w:left="364"/>
              <w:rPr>
                <w:sz w:val="22"/>
              </w:rPr>
            </w:pPr>
            <w:r>
              <w:rPr>
                <w:sz w:val="22"/>
              </w:rPr>
              <w:t>Project Development - Delivery of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Sprint-4</w:t>
            </w:r>
            <w:r>
              <w:rPr>
                <w:spacing w:val="1"/>
                <w:w w:val="100"/>
                <w:position w:val="-4"/>
                <w:sz w:val="22"/>
              </w:rPr>
              <w:drawing>
                <wp:inline distT="0" distB="0" distL="0" distR="0">
                  <wp:extent cx="161290" cy="167005"/>
                  <wp:effectExtent l="0" t="0" r="0" b="0"/>
                  <wp:docPr id="3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4" cy="167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0" w:type="dxa"/>
          </w:tcPr>
          <w:p>
            <w:pPr>
              <w:pStyle w:val="7"/>
              <w:ind w:left="114"/>
              <w:rPr>
                <w:sz w:val="22"/>
              </w:rPr>
            </w:pPr>
            <w:r>
              <w:rPr>
                <w:sz w:val="22"/>
              </w:rPr>
              <w:t>24-Aug-2022</w:t>
            </w:r>
          </w:p>
        </w:tc>
        <w:tc>
          <w:tcPr>
            <w:tcW w:w="2977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19-Nov-2022</w:t>
            </w:r>
          </w:p>
        </w:tc>
      </w:tr>
    </w:tbl>
    <w:p/>
    <w:sectPr>
      <w:pgSz w:w="16840" w:h="11910" w:orient="landscape"/>
      <w:pgMar w:top="1100" w:right="162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"/>
      <w:lvlJc w:val="left"/>
      <w:pPr>
        <w:ind w:left="725" w:hanging="361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71" w:hanging="36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622" w:hanging="36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073" w:hanging="36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525" w:hanging="36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2976" w:hanging="36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3427" w:hanging="36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3879" w:hanging="36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4330" w:hanging="361"/>
      </w:pPr>
      <w:rPr>
        <w:rFonts w:hint="default"/>
        <w:lang w:val="en-US" w:eastAsia="en-US" w:bidi="en-US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"/>
      <w:lvlJc w:val="left"/>
      <w:pPr>
        <w:ind w:left="725" w:hanging="361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71" w:hanging="36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622" w:hanging="36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073" w:hanging="36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525" w:hanging="36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2976" w:hanging="36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3427" w:hanging="36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3879" w:hanging="36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4330" w:hanging="361"/>
      </w:pPr>
      <w:rPr>
        <w:rFonts w:hint="default"/>
        <w:lang w:val="en-US" w:eastAsia="en-US" w:bidi="en-US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"/>
      <w:lvlJc w:val="left"/>
      <w:pPr>
        <w:ind w:left="830" w:hanging="361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287" w:hanging="36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734" w:hanging="36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181" w:hanging="36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628" w:hanging="36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075" w:hanging="36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3522" w:hanging="36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3969" w:hanging="36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4416" w:hanging="361"/>
      </w:pPr>
      <w:rPr>
        <w:rFonts w:hint="default"/>
        <w:lang w:val="en-US" w:eastAsia="en-US" w:bidi="en-US"/>
      </w:rPr>
    </w:lvl>
  </w:abstractNum>
  <w:abstractNum w:abstractNumId="3">
    <w:nsid w:val="0053208E"/>
    <w:multiLevelType w:val="multilevel"/>
    <w:tmpl w:val="0053208E"/>
    <w:lvl w:ilvl="0" w:tentative="0">
      <w:start w:val="0"/>
      <w:numFmt w:val="bullet"/>
      <w:lvlText w:val=""/>
      <w:lvlJc w:val="left"/>
      <w:pPr>
        <w:ind w:left="830" w:hanging="361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287" w:hanging="36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734" w:hanging="36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181" w:hanging="36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628" w:hanging="36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075" w:hanging="36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3522" w:hanging="36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3969" w:hanging="36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4416" w:hanging="361"/>
      </w:pPr>
      <w:rPr>
        <w:rFonts w:hint="default"/>
        <w:lang w:val="en-US" w:eastAsia="en-US" w:bidi="en-US"/>
      </w:rPr>
    </w:lvl>
  </w:abstractNum>
  <w:abstractNum w:abstractNumId="4">
    <w:nsid w:val="03D62ECE"/>
    <w:multiLevelType w:val="multilevel"/>
    <w:tmpl w:val="03D62ECE"/>
    <w:lvl w:ilvl="0" w:tentative="0">
      <w:start w:val="0"/>
      <w:numFmt w:val="bullet"/>
      <w:lvlText w:val=""/>
      <w:lvlJc w:val="left"/>
      <w:pPr>
        <w:ind w:left="830" w:hanging="467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279" w:hanging="467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718" w:hanging="467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157" w:hanging="467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597" w:hanging="467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036" w:hanging="467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3475" w:hanging="46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3915" w:hanging="46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4354" w:hanging="467"/>
      </w:pPr>
      <w:rPr>
        <w:rFonts w:hint="default"/>
        <w:lang w:val="en-US" w:eastAsia="en-US" w:bidi="en-US"/>
      </w:rPr>
    </w:lvl>
  </w:abstractNum>
  <w:abstractNum w:abstractNumId="5">
    <w:nsid w:val="59ADCABA"/>
    <w:multiLevelType w:val="multilevel"/>
    <w:tmpl w:val="59ADCABA"/>
    <w:lvl w:ilvl="0" w:tentative="0">
      <w:start w:val="0"/>
      <w:numFmt w:val="bullet"/>
      <w:lvlText w:val=""/>
      <w:lvlJc w:val="left"/>
      <w:pPr>
        <w:ind w:left="725" w:hanging="361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71" w:hanging="36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622" w:hanging="36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073" w:hanging="36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525" w:hanging="36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2976" w:hanging="36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3427" w:hanging="36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3879" w:hanging="36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4330" w:hanging="361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3C50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b/>
      <w:bCs/>
      <w:sz w:val="28"/>
      <w:szCs w:val="28"/>
      <w:u w:val="single" w:color="000000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before="4"/>
      <w:ind w:left="109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2022-11-21T17:31:00Z</dcterms:created>
  <dc:creator>Amarender Katkam</dc:creator>
  <cp:lastModifiedBy>4018- Gokul A</cp:lastModifiedBy>
  <dcterms:modified xsi:type="dcterms:W3CDTF">2022-11-21T17:32:17Z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2022-11-21T00:00:00Z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B2B0F47B515F486CB6AF19ED9C333280</vt:lpwstr>
  </property>
</Properties>
</file>